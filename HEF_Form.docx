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ED96" w14:textId="77777777" w:rsidR="006B5EB4" w:rsidRDefault="00000000">
      <w:pPr>
        <w:jc w:val="center"/>
      </w:pPr>
      <w:r>
        <w:t>BMS INSTITUTE OF TECHNOLOGY AND MANAGEMENT</w:t>
      </w:r>
    </w:p>
    <w:p w14:paraId="2F2838CF" w14:textId="77777777" w:rsidR="006B5EB4" w:rsidRDefault="00000000">
      <w:pPr>
        <w:jc w:val="center"/>
      </w:pPr>
      <w:r>
        <w:t>Higher Education Facilitation Center</w:t>
      </w:r>
    </w:p>
    <w:p w14:paraId="35182236" w14:textId="77777777" w:rsidR="006B5EB4" w:rsidRDefault="00000000">
      <w:r>
        <w:br/>
      </w:r>
    </w:p>
    <w:p w14:paraId="6879281E" w14:textId="70EEDD7C" w:rsidR="006B5EB4" w:rsidRDefault="00000000">
      <w:r>
        <w:rPr>
          <w:b/>
        </w:rPr>
        <w:t>Full name:</w:t>
      </w:r>
      <w:r>
        <w:t xml:space="preserve"> Prajwal Shenoy</w:t>
      </w:r>
      <w:r w:rsidR="00DA3D0F">
        <w:t xml:space="preserve">                                                </w:t>
      </w:r>
      <w:r w:rsidR="004D195A">
        <w:tab/>
      </w:r>
      <w:r w:rsidR="004D195A">
        <w:tab/>
      </w:r>
      <w:r w:rsidR="004D195A">
        <w:tab/>
        <w:t xml:space="preserve">        </w:t>
      </w:r>
      <w:r>
        <w:rPr>
          <w:b/>
        </w:rPr>
        <w:t>USN:</w:t>
      </w:r>
      <w:r>
        <w:t xml:space="preserve"> 1BY18CS229</w:t>
      </w:r>
    </w:p>
    <w:p w14:paraId="0B050681" w14:textId="77777777" w:rsidR="006B5EB4" w:rsidRDefault="00000000">
      <w:r>
        <w:rPr>
          <w:b/>
        </w:rPr>
        <w:t>Address:</w:t>
      </w:r>
      <w:r>
        <w:t xml:space="preserve"> 18th Main 2nd Cross, HAL 2nd Stage, Indiranagar</w:t>
      </w:r>
    </w:p>
    <w:p w14:paraId="0F38032A" w14:textId="30E389C8" w:rsidR="006B5EB4" w:rsidRDefault="00000000">
      <w:r>
        <w:rPr>
          <w:b/>
        </w:rPr>
        <w:t>Mobile number:</w:t>
      </w:r>
      <w:r>
        <w:t xml:space="preserve"> 8217493742</w:t>
      </w:r>
      <w:r w:rsidR="00DA3D0F">
        <w:t xml:space="preserve">                           </w:t>
      </w:r>
      <w:r>
        <w:rPr>
          <w:b/>
        </w:rPr>
        <w:t>Email:</w:t>
      </w:r>
      <w:r>
        <w:t xml:space="preserve"> prajwalshenoy42@gmail.com</w:t>
      </w:r>
    </w:p>
    <w:p w14:paraId="5083D5F9" w14:textId="4C15A93A" w:rsidR="006B5EB4" w:rsidRDefault="00000000">
      <w:r>
        <w:rPr>
          <w:b/>
        </w:rPr>
        <w:t>Department:</w:t>
      </w:r>
      <w:r>
        <w:t xml:space="preserve"> Computer Science &amp; Engineering</w:t>
      </w:r>
      <w:r w:rsidR="00DA3D0F">
        <w:t xml:space="preserve">                               </w:t>
      </w:r>
      <w:r>
        <w:rPr>
          <w:b/>
        </w:rPr>
        <w:t>Year of passing:</w:t>
      </w:r>
      <w:r>
        <w:t xml:space="preserve"> 2022</w:t>
      </w:r>
    </w:p>
    <w:p w14:paraId="6CB488E5" w14:textId="22E21705" w:rsidR="006B5EB4" w:rsidRDefault="00000000">
      <w:r>
        <w:rPr>
          <w:b/>
        </w:rPr>
        <w:t>Field of interest (MS</w:t>
      </w:r>
      <w:r w:rsidR="00DA3D0F">
        <w:rPr>
          <w:b/>
        </w:rPr>
        <w:t xml:space="preserve"> in CSE, Mech</w:t>
      </w:r>
      <w:r>
        <w:rPr>
          <w:b/>
        </w:rPr>
        <w:t>/</w:t>
      </w:r>
      <w:r w:rsidR="00DA3D0F">
        <w:rPr>
          <w:b/>
        </w:rPr>
        <w:t>Ph.D.</w:t>
      </w:r>
      <w:r>
        <w:rPr>
          <w:b/>
        </w:rPr>
        <w:t>):</w:t>
      </w:r>
      <w:r>
        <w:t xml:space="preserve"> MSc in Cybersecurity</w:t>
      </w:r>
    </w:p>
    <w:p w14:paraId="026E0B17" w14:textId="77777777" w:rsidR="003D0A1B" w:rsidRDefault="00000000">
      <w:r>
        <w:rPr>
          <w:b/>
        </w:rPr>
        <w:t>Universities of interest:</w:t>
      </w:r>
      <w:r>
        <w:t xml:space="preserve"> </w:t>
      </w:r>
    </w:p>
    <w:p w14:paraId="2DFA347D" w14:textId="77777777" w:rsidR="003D0A1B" w:rsidRDefault="003D0A1B"/>
    <w:p w14:paraId="64F4B86B" w14:textId="52AC104D" w:rsidR="006B5EB4" w:rsidRDefault="00000000">
      <w:r>
        <w:t>Saarland University - Germany</w:t>
      </w:r>
      <w:r>
        <w:br/>
        <w:t>KTH Royal Institute of Technology - Sweden</w:t>
      </w:r>
      <w:r>
        <w:br/>
        <w:t>Eindhoven University of Technology - Netherlands</w:t>
      </w:r>
    </w:p>
    <w:p w14:paraId="1B53CB32" w14:textId="77777777" w:rsidR="006B5EB4" w:rsidRDefault="00000000">
      <w:r>
        <w:rPr>
          <w:b/>
        </w:rPr>
        <w:t>When do you wish to start your grad studies?</w:t>
      </w:r>
      <w:r>
        <w:t xml:space="preserve"> 2025</w:t>
      </w:r>
    </w:p>
    <w:p w14:paraId="78A70D56" w14:textId="3041B9AA" w:rsidR="006B5EB4" w:rsidRDefault="00000000">
      <w:r>
        <w:rPr>
          <w:b/>
        </w:rPr>
        <w:t>GRE/GMAT</w:t>
      </w:r>
      <w:r>
        <w:t>-</w:t>
      </w:r>
      <w:r w:rsidR="00DA3D0F">
        <w:t xml:space="preserve"> dropdown</w:t>
      </w:r>
    </w:p>
    <w:p w14:paraId="3BB783B8" w14:textId="77777777" w:rsidR="006B5EB4" w:rsidRDefault="00000000">
      <w:r>
        <w:rPr>
          <w:b/>
        </w:rPr>
        <w:t>TOEFL/IELTS (tick)</w:t>
      </w:r>
      <w:r>
        <w:t xml:space="preserve"> Year: 2024 </w:t>
      </w:r>
      <w:proofErr w:type="gramStart"/>
      <w:r>
        <w:t>Score</w:t>
      </w:r>
      <w:proofErr w:type="gramEnd"/>
      <w:r>
        <w:t>: 8.0</w:t>
      </w:r>
    </w:p>
    <w:p w14:paraId="0A44FDD8" w14:textId="77777777" w:rsidR="006B5EB4" w:rsidRDefault="00000000">
      <w:r>
        <w:rPr>
          <w:b/>
        </w:rPr>
        <w:t>Current CGPA/Percentage:</w:t>
      </w:r>
      <w:r>
        <w:t xml:space="preserve"> 8.32</w:t>
      </w:r>
    </w:p>
    <w:p w14:paraId="13CAEC56" w14:textId="77777777" w:rsidR="006B5EB4" w:rsidRDefault="00000000">
      <w:r>
        <w:rPr>
          <w:b/>
        </w:rPr>
        <w:t>LoR’s by:</w:t>
      </w:r>
      <w:r>
        <w:t xml:space="preserve"> Dr. Usha BA - Professor, Department of Computer Science and Engineering</w:t>
      </w:r>
    </w:p>
    <w:p w14:paraId="6AD960CD" w14:textId="77777777" w:rsidR="006B5EB4" w:rsidRDefault="00000000">
      <w:r>
        <w:rPr>
          <w:b/>
        </w:rPr>
        <w:t>Research/Work experience/Internship:</w:t>
      </w:r>
      <w:r>
        <w:t xml:space="preserve"> Internship: Altsted India Private Limited - 6 months</w:t>
      </w:r>
      <w:r>
        <w:br/>
        <w:t>Work Experience: Oracle Financial Services Software Limited - 2+ years</w:t>
      </w:r>
    </w:p>
    <w:p w14:paraId="30639634" w14:textId="77777777" w:rsidR="006B5EB4" w:rsidRDefault="00000000">
      <w:r>
        <w:rPr>
          <w:b/>
        </w:rPr>
        <w:t>Budget, including possible loans (indicate range):</w:t>
      </w:r>
      <w:r>
        <w:t xml:space="preserve"> ₹ 30 Lac</w:t>
      </w:r>
    </w:p>
    <w:p w14:paraId="43A3FC80" w14:textId="77777777" w:rsidR="003D0A1B" w:rsidRDefault="00000000">
      <w:r>
        <w:br/>
      </w:r>
      <w:r>
        <w:br/>
      </w:r>
    </w:p>
    <w:p w14:paraId="669FEBF3" w14:textId="77777777" w:rsidR="003D0A1B" w:rsidRDefault="003D0A1B"/>
    <w:p w14:paraId="6EC43F0E" w14:textId="7258A4EA" w:rsidR="006B5EB4" w:rsidRDefault="00000000" w:rsidP="003D0A1B">
      <w:r>
        <w:t>Signature of student:</w:t>
      </w:r>
      <w:r>
        <w:rPr>
          <w:b/>
        </w:rPr>
        <w:t xml:space="preserve"> Prajwal</w:t>
      </w:r>
      <w:r w:rsidR="003D0A1B">
        <w:tab/>
      </w:r>
      <w:r w:rsidR="003D0A1B">
        <w:tab/>
      </w:r>
      <w:r w:rsidR="003D0A1B">
        <w:tab/>
      </w:r>
      <w:r w:rsidR="003D0A1B">
        <w:tab/>
      </w:r>
      <w:r w:rsidR="003D0A1B">
        <w:tab/>
      </w:r>
      <w:r w:rsidR="003D0A1B">
        <w:tab/>
      </w:r>
      <w:r>
        <w:t>Signature of HEF</w:t>
      </w:r>
    </w:p>
    <w:sectPr w:rsidR="006B5E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779958">
    <w:abstractNumId w:val="8"/>
  </w:num>
  <w:num w:numId="2" w16cid:durableId="1181049958">
    <w:abstractNumId w:val="6"/>
  </w:num>
  <w:num w:numId="3" w16cid:durableId="2064061565">
    <w:abstractNumId w:val="5"/>
  </w:num>
  <w:num w:numId="4" w16cid:durableId="1668166634">
    <w:abstractNumId w:val="4"/>
  </w:num>
  <w:num w:numId="5" w16cid:durableId="918904969">
    <w:abstractNumId w:val="7"/>
  </w:num>
  <w:num w:numId="6" w16cid:durableId="208806648">
    <w:abstractNumId w:val="3"/>
  </w:num>
  <w:num w:numId="7" w16cid:durableId="361590958">
    <w:abstractNumId w:val="2"/>
  </w:num>
  <w:num w:numId="8" w16cid:durableId="1502618215">
    <w:abstractNumId w:val="1"/>
  </w:num>
  <w:num w:numId="9" w16cid:durableId="66154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A1B"/>
    <w:rsid w:val="004D195A"/>
    <w:rsid w:val="00587B11"/>
    <w:rsid w:val="006B5EB4"/>
    <w:rsid w:val="00A372C2"/>
    <w:rsid w:val="00AA1D8D"/>
    <w:rsid w:val="00B47730"/>
    <w:rsid w:val="00CB0664"/>
    <w:rsid w:val="00DA3D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81BB8"/>
  <w14:defaultImageDpi w14:val="300"/>
  <w15:docId w15:val="{46C21FF7-608A-47B0-A841-D877C2FF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Debis Mandal</cp:lastModifiedBy>
  <cp:revision>3</cp:revision>
  <dcterms:created xsi:type="dcterms:W3CDTF">2013-12-23T23:15:00Z</dcterms:created>
  <dcterms:modified xsi:type="dcterms:W3CDTF">2024-11-15T05:53:00Z</dcterms:modified>
  <cp:category/>
</cp:coreProperties>
</file>