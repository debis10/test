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BMS INSTITUTE OF TECHNOLOGY AND MANAGEMENT</w:t>
      </w:r>
      <w:r>
        <w:rPr>
          <w:b/>
          <w:sz w:val="32"/>
        </w:rPr>
      </w:r>
    </w:p>
    <w:p>
      <w:pPr>
        <w:jc w:val="center"/>
      </w:pPr>
      <w:r>
        <w:t>Higher Education Facilitation Center</w:t>
      </w:r>
    </w:p>
    <w:p>
      <w:r>
        <w:br/>
      </w:r>
    </w:p>
    <w:p>
      <w:r>
        <w:t>John Doe: Prajwal Shenoy</w:t>
      </w:r>
    </w:p>
    <w:p>
      <w:r>
        <w:t>1BY18CS101: 1BY18CS229</w:t>
      </w:r>
    </w:p>
    <w:p>
      <w:r>
        <w:t>123 Main Street: 18th Main 2nd Cross, HAL 2nd Stage, Indiranagar</w:t>
      </w:r>
    </w:p>
    <w:p>
      <w:r>
        <w:t>9876543210: 8217493742</w:t>
      </w:r>
    </w:p>
    <w:p>
      <w:r>
        <w:t>john.doe@example.com: prajwalshenoy42@gmail.com</w:t>
      </w:r>
    </w:p>
    <w:p>
      <w:r>
        <w:t>Computer Science &amp; Engineering: Computer Science &amp; Engineering</w:t>
      </w:r>
    </w:p>
    <w:p>
      <w:r>
        <w:t>2021: 2022</w:t>
      </w:r>
    </w:p>
    <w:p>
      <w:r>
        <w:t>MSc in Data Science (MS/Ph.D.), Program (e.g., Data Science, CS, Mechanical): MSc in Cybersecurity</w:t>
      </w:r>
    </w:p>
    <w:p>
      <w:r>
        <w:t>University of Edinburgh, University of Oxford: Saarland University - Germany</w:t>
        <w:br/>
        <w:t>KTH Royal Institute of Technology - Sweden</w:t>
        <w:br/>
        <w:t>Eindhoven University of Technology - Netherlands</w:t>
      </w:r>
    </w:p>
    <w:p>
      <w:r>
        <w:t>2025 2025</w:t>
      </w:r>
    </w:p>
    <w:p>
      <w:r>
        <w:rPr>
          <w:b/>
        </w:rPr>
        <w:t>GRE/GMAT (tick)</w:t>
      </w:r>
      <w:r>
        <w:t xml:space="preserve"> -</w:t>
      </w:r>
    </w:p>
    <w:p>
      <w:r>
        <w:rPr>
          <w:b/>
        </w:rPr>
        <w:t>TOEFL/IELTS (tick)</w:t>
      </w:r>
      <w:r>
        <w:t xml:space="preserve"> Year: 2024 Score: 8.0</w:t>
      </w:r>
    </w:p>
    <w:p>
      <w:r>
        <w:t>8.5: 8.32</w:t>
      </w:r>
    </w:p>
    <w:p>
      <w:r>
        <w:t>Dr. Smith - Professor: Dr. Usha BA - Professor, Computer Science &amp; Engineering of Computer Science and Engineering</w:t>
      </w:r>
    </w:p>
    <w:p>
      <w:r>
        <w:t>Internship at XYZ Corp - 6 months: Internship: Altsted India Private Limited - 6 months</w:t>
        <w:br/>
        <w:t>Work Experience: Oracle Financial Services Software Limited - 2+ years</w:t>
      </w:r>
    </w:p>
    <w:p>
      <w:r>
        <w:t>₹ 20 Lac, including possible loans (indicate range): ₹ 30 Lac</w:t>
      </w:r>
    </w:p>
    <w:p>
      <w:r>
        <w:br/>
        <w:br/>
        <w:t>John Doe: Prajwal</w:t>
      </w:r>
    </w:p>
    <w:p>
      <w:pPr>
        <w:jc w:val="right"/>
      </w:pPr>
      <w:r>
        <w:t>Signature of HEF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